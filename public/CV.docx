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7F198" w14:textId="77777777" w:rsidR="00077654" w:rsidRDefault="00000000">
      <w:pPr>
        <w:pStyle w:val="Title"/>
      </w:pPr>
      <w:r>
        <w:t>Anthony Barrington Johns Jr. Turner</w:t>
      </w:r>
    </w:p>
    <w:p w14:paraId="522C49A1" w14:textId="77777777" w:rsidR="00077654" w:rsidRDefault="00000000">
      <w:r>
        <w:t>295 Broadway, Kingston, NY | 518-475-8019 | anthonybturner@icloud.com</w:t>
      </w:r>
    </w:p>
    <w:p w14:paraId="0811979C" w14:textId="77777777" w:rsidR="00077654" w:rsidRDefault="00000000">
      <w:r>
        <w:t>LinkedIn: https://linkedin.com/in/anthony-turner-0207b76b | Portfolio: https://anthonybturner.onrender.com/portfolio/</w:t>
      </w:r>
    </w:p>
    <w:p w14:paraId="25F1E14A" w14:textId="77777777" w:rsidR="00077654" w:rsidRDefault="00000000">
      <w:r>
        <w:rPr>
          <w:b/>
          <w:color w:val="003366"/>
          <w:sz w:val="24"/>
        </w:rPr>
        <w:t>Professional Summary</w:t>
      </w:r>
    </w:p>
    <w:p w14:paraId="4B5C8E67" w14:textId="77777777" w:rsidR="00077654" w:rsidRDefault="00000000">
      <w:r>
        <w:t>Full-Stack Software Developer with 10+ years of experience delivering high-performance applications. Skilled in .NET Core/8, ASP.NET (MVC/Web API/Web Forms), Angular (JS–v1–v19, Angular Material), TypeScript, JavaScript, Python/Django, and relational databases (SQL Server, Oracle, MySQL, PostgreSQL). Experienced in scalable API design, DTO/entity mapping, caching strategies, and modern deployment workflows using Git, CI/CD, Docker, Vercel, Render, Railway, and Azure. Known for delivering secure, maintainable solutions in Agile/Scrum teams.</w:t>
      </w:r>
    </w:p>
    <w:p w14:paraId="38CFD9F0" w14:textId="77777777" w:rsidR="00077654" w:rsidRDefault="00000000">
      <w:r>
        <w:rPr>
          <w:b/>
          <w:color w:val="003366"/>
          <w:sz w:val="24"/>
        </w:rPr>
        <w:t>Professional Experience</w:t>
      </w:r>
    </w:p>
    <w:p w14:paraId="18E8A1D5" w14:textId="2C291BEC" w:rsidR="00077654" w:rsidRDefault="00000000">
      <w:pPr>
        <w:pStyle w:val="Heading3"/>
      </w:pPr>
      <w:r>
        <w:t>Applications Developer (Contract) – AppTech, Norwalk, CT (Hybrid) | Apr 202</w:t>
      </w:r>
      <w:r w:rsidR="00862C02">
        <w:t>5</w:t>
      </w:r>
      <w:r>
        <w:t xml:space="preserve"> – Jun 2025</w:t>
      </w:r>
    </w:p>
    <w:p w14:paraId="2F953375" w14:textId="77777777" w:rsidR="00077654" w:rsidRDefault="00000000">
      <w:pPr>
        <w:pStyle w:val="ListBullet"/>
        <w:spacing w:after="40"/>
      </w:pPr>
      <w:r>
        <w:t>Modernized Angular/.NET Framework apps to Angular 19 and .NET 8.</w:t>
      </w:r>
    </w:p>
    <w:p w14:paraId="09E3E97F" w14:textId="77777777" w:rsidR="00077654" w:rsidRDefault="00000000">
      <w:pPr>
        <w:pStyle w:val="ListBullet"/>
        <w:spacing w:after="40"/>
      </w:pPr>
      <w:r>
        <w:t>Developed scalable APIs with ASP.NET Core, RxJS, and TypeScript; implemented DTO/entity mapping.</w:t>
      </w:r>
    </w:p>
    <w:p w14:paraId="07816663" w14:textId="77777777" w:rsidR="00077654" w:rsidRDefault="00000000">
      <w:pPr>
        <w:pStyle w:val="ListBullet"/>
        <w:spacing w:after="40"/>
      </w:pPr>
      <w:r>
        <w:t>Integrated CI/CD pipelines in Azure DevOps for automated testing and deployments.</w:t>
      </w:r>
    </w:p>
    <w:p w14:paraId="0A418EC1" w14:textId="77777777" w:rsidR="00077654" w:rsidRDefault="00000000">
      <w:pPr>
        <w:pStyle w:val="Heading3"/>
      </w:pPr>
      <w:r>
        <w:t>Cloud Software Engineer (Contract) – Constellation Software Engineering, Remote | Sept 2023 – Aug 2024</w:t>
      </w:r>
    </w:p>
    <w:p w14:paraId="100E2ABA" w14:textId="77777777" w:rsidR="00077654" w:rsidRDefault="00000000">
      <w:pPr>
        <w:pStyle w:val="ListBullet"/>
        <w:spacing w:after="40"/>
      </w:pPr>
      <w:r>
        <w:t>Built secure cloud applications for federal Navy projects using Azure, ASP.NET, .NET Core, and Python/Django.</w:t>
      </w:r>
    </w:p>
    <w:p w14:paraId="0A89E648" w14:textId="77777777" w:rsidR="00077654" w:rsidRDefault="00000000">
      <w:pPr>
        <w:pStyle w:val="ListBullet"/>
        <w:spacing w:after="40"/>
      </w:pPr>
      <w:r>
        <w:t>Implemented OAuth authentication systems; optimized SQL Server/PostgreSQL queries.</w:t>
      </w:r>
    </w:p>
    <w:p w14:paraId="67542149" w14:textId="77777777" w:rsidR="00077654" w:rsidRDefault="00000000">
      <w:pPr>
        <w:pStyle w:val="ListBullet"/>
        <w:spacing w:after="40"/>
      </w:pPr>
      <w:r>
        <w:t>Participated in Agile sprints, code reviews, and deployments.</w:t>
      </w:r>
    </w:p>
    <w:p w14:paraId="218DD227" w14:textId="24618445" w:rsidR="00077654" w:rsidRDefault="00000000">
      <w:pPr>
        <w:pStyle w:val="Heading3"/>
      </w:pPr>
      <w:r>
        <w:t>.NET Software Developer (Legacy Modernization)  – Ryan Specialties, Rockhill, NY | Jan 2023 – Aug 2023</w:t>
      </w:r>
    </w:p>
    <w:p w14:paraId="58C3D378" w14:textId="77777777" w:rsidR="00077654" w:rsidRDefault="00000000">
      <w:pPr>
        <w:pStyle w:val="ListBullet"/>
        <w:spacing w:after="40"/>
      </w:pPr>
      <w:r>
        <w:t>Migrated legacy VB.NET applications to C#/.NET 4, improving maintainability and execution speed.</w:t>
      </w:r>
    </w:p>
    <w:p w14:paraId="6B94905D" w14:textId="77777777" w:rsidR="00077654" w:rsidRDefault="00000000">
      <w:pPr>
        <w:pStyle w:val="ListBullet"/>
        <w:spacing w:after="40"/>
      </w:pPr>
      <w:r>
        <w:t>Automated bulk email and Weather API systems, reducing manual processes and errors.</w:t>
      </w:r>
    </w:p>
    <w:p w14:paraId="3D731D99" w14:textId="77777777" w:rsidR="00077654" w:rsidRDefault="00000000">
      <w:pPr>
        <w:pStyle w:val="Heading3"/>
      </w:pPr>
      <w:r>
        <w:t>.NET Full-Stack Developer – InfoEd Global, Albany, NY | Nov 2018 – Nov 2022</w:t>
      </w:r>
    </w:p>
    <w:p w14:paraId="044339F2" w14:textId="77777777" w:rsidR="00077654" w:rsidRDefault="00000000">
      <w:pPr>
        <w:pStyle w:val="ListBullet"/>
        <w:spacing w:after="40"/>
      </w:pPr>
      <w:r>
        <w:t>Built full-stack solutions using C#, VB.NET, ASP.NET, Angular, and JavaScript.</w:t>
      </w:r>
    </w:p>
    <w:p w14:paraId="2212B7B5" w14:textId="77777777" w:rsidR="00077654" w:rsidRDefault="00000000">
      <w:pPr>
        <w:pStyle w:val="ListBullet"/>
        <w:spacing w:after="40"/>
      </w:pPr>
      <w:r>
        <w:t>Implemented XML/XSD integrations with ASP.NET Web Forms; optimized SQL Server/Oracle databases.</w:t>
      </w:r>
    </w:p>
    <w:p w14:paraId="431E5679" w14:textId="77777777" w:rsidR="00077654" w:rsidRDefault="00000000">
      <w:pPr>
        <w:pStyle w:val="ListBullet"/>
        <w:spacing w:after="40"/>
      </w:pPr>
      <w:r>
        <w:lastRenderedPageBreak/>
        <w:t>Designed API logic to cache third-party data locally, improving performance and reducing redundant calls.</w:t>
      </w:r>
    </w:p>
    <w:p w14:paraId="7DE830E0" w14:textId="77777777" w:rsidR="00077654" w:rsidRDefault="00000000">
      <w:pPr>
        <w:pStyle w:val="Heading3"/>
      </w:pPr>
      <w:r>
        <w:t>WordPress / PHP Developer – Rev Design, Patterson, NY | Dec 2017 – Nov 2018</w:t>
      </w:r>
    </w:p>
    <w:p w14:paraId="4FA8082C" w14:textId="77777777" w:rsidR="00077654" w:rsidRDefault="00000000">
      <w:pPr>
        <w:pStyle w:val="ListBullet"/>
        <w:spacing w:after="40"/>
      </w:pPr>
      <w:r>
        <w:t>Built dynamic WordPress sites with PHP and boilerplate templates; optimized MySQL databases.</w:t>
      </w:r>
    </w:p>
    <w:p w14:paraId="7C4E5121" w14:textId="77777777" w:rsidR="00077654" w:rsidRDefault="00000000">
      <w:pPr>
        <w:pStyle w:val="ListBullet"/>
        <w:spacing w:after="40"/>
      </w:pPr>
      <w:r>
        <w:t>Designed responsive UI/UX using HTML5, CSS3, Bootstrap, and jQuery.</w:t>
      </w:r>
    </w:p>
    <w:p w14:paraId="638B5453" w14:textId="77777777" w:rsidR="00077654" w:rsidRDefault="00000000">
      <w:pPr>
        <w:pStyle w:val="Heading3"/>
      </w:pPr>
      <w:r>
        <w:t>.NET Full-Stack Developer Intern – Precision Care Software, New Paltz, NY | Apr 2015 – Apr 2016</w:t>
      </w:r>
    </w:p>
    <w:p w14:paraId="732EDF5F" w14:textId="77777777" w:rsidR="00077654" w:rsidRDefault="00000000">
      <w:pPr>
        <w:pStyle w:val="ListBullet"/>
        <w:spacing w:after="40"/>
      </w:pPr>
      <w:r>
        <w:t>Developed web/mobile apps with C#, VB.NET, ASP.NET, AngularJS, and RESTful APIs.</w:t>
      </w:r>
    </w:p>
    <w:p w14:paraId="683C3CF1" w14:textId="77777777" w:rsidR="00077654" w:rsidRDefault="00000000">
      <w:pPr>
        <w:pStyle w:val="ListBullet"/>
        <w:spacing w:after="40"/>
      </w:pPr>
      <w:r>
        <w:t>Optimized Oracle/SQL queries for efficient SPA data retrieval.</w:t>
      </w:r>
    </w:p>
    <w:p w14:paraId="69FAC616" w14:textId="77777777" w:rsidR="00077654" w:rsidRDefault="00000000">
      <w:pPr>
        <w:pStyle w:val="Heading3"/>
      </w:pPr>
      <w:r>
        <w:t>iOS/Android Mobile Developer (Contract) – Digital Catnip, Beacon, NY | Jan 2016 – Jun 2016</w:t>
      </w:r>
    </w:p>
    <w:p w14:paraId="548E2058" w14:textId="77777777" w:rsidR="00077654" w:rsidRDefault="00000000">
      <w:pPr>
        <w:pStyle w:val="ListBullet"/>
        <w:spacing w:after="40"/>
      </w:pPr>
      <w:r>
        <w:t>Developed cross-platform fitness apps using Swift (iOS) and Java (Android).</w:t>
      </w:r>
    </w:p>
    <w:p w14:paraId="6B7BAE73" w14:textId="77777777" w:rsidR="00077654" w:rsidRDefault="00000000">
      <w:pPr>
        <w:pStyle w:val="ListBullet"/>
        <w:spacing w:after="40"/>
      </w:pPr>
      <w:r>
        <w:t>Integrated RESTful APIs for data tracking, synchronization, and analysis.</w:t>
      </w:r>
    </w:p>
    <w:p w14:paraId="02E073DB" w14:textId="77777777" w:rsidR="00077654" w:rsidRDefault="00000000">
      <w:pPr>
        <w:pStyle w:val="ListBullet"/>
        <w:spacing w:after="40"/>
      </w:pPr>
      <w:r>
        <w:t>Managed mobile databases and designed responsive, user-friendly UI/UX.</w:t>
      </w:r>
    </w:p>
    <w:p w14:paraId="77C9589F" w14:textId="77777777" w:rsidR="00077654" w:rsidRDefault="00000000">
      <w:r>
        <w:t>Marvel Rivals Web Application (Vercel / Render) – Developed a full-stack application with AngularJS/Angular (v1–v19) front-end and .NET Core Web API back-end. Implemented DTO/entity mapping for database integration, caching logic to minimize redundant API calls, and deployed the front-end to Vercel for production. [Live Demo](https://your-vercel-project-url.com)</w:t>
      </w:r>
    </w:p>
    <w:p w14:paraId="0259B139" w14:textId="77777777" w:rsidR="00077654" w:rsidRDefault="00000000">
      <w:r>
        <w:rPr>
          <w:b/>
          <w:color w:val="003366"/>
          <w:sz w:val="24"/>
        </w:rPr>
        <w:t>Projects / Key Achievements</w:t>
      </w:r>
    </w:p>
    <w:p w14:paraId="45F079A6" w14:textId="77777777" w:rsidR="00077654" w:rsidRDefault="00000000">
      <w:pPr>
        <w:pStyle w:val="ListBullet"/>
        <w:spacing w:after="40"/>
      </w:pPr>
      <w:r>
        <w:t>Angular/.NET Modernization (AppTech): Migrated legacy Angular/.NET Framework apps to Angular 19/.NET 8; implemented scalable APIs and CI/CD pipelines.</w:t>
      </w:r>
    </w:p>
    <w:p w14:paraId="3577BA03" w14:textId="77777777" w:rsidR="00077654" w:rsidRDefault="00000000">
      <w:pPr>
        <w:pStyle w:val="ListBullet"/>
        <w:spacing w:after="40"/>
      </w:pPr>
      <w:r>
        <w:t>Cloud Applications (Constellation): Built secure Navy cloud systems with Azure services, OAuth authentication, and optimized database queries.</w:t>
      </w:r>
    </w:p>
    <w:p w14:paraId="4D27D45D" w14:textId="77777777" w:rsidR="00077654" w:rsidRDefault="00000000">
      <w:pPr>
        <w:pStyle w:val="ListBullet"/>
        <w:spacing w:after="40"/>
      </w:pPr>
      <w:r>
        <w:t>Legacy VB.NET Migration (Ryan Specialties): Converted legacy VB.NET apps to C#/.NET 4, automating processes and improving performance.</w:t>
      </w:r>
    </w:p>
    <w:p w14:paraId="0C0AD45F" w14:textId="77777777" w:rsidR="00077654" w:rsidRDefault="00000000">
      <w:pPr>
        <w:pStyle w:val="ListBullet"/>
        <w:spacing w:after="40"/>
      </w:pPr>
      <w:r>
        <w:t>Full-Stack Enterprise Development (InfoEd): Developed full-stack solutions with DTO/entity mapping, XML/XSD integrations, and cached third-party API data.</w:t>
      </w:r>
    </w:p>
    <w:p w14:paraId="1681F929" w14:textId="77777777" w:rsidR="00077654" w:rsidRDefault="00000000">
      <w:pPr>
        <w:pStyle w:val="ListBullet"/>
        <w:spacing w:after="40"/>
      </w:pPr>
      <w:r>
        <w:t>WordPress Sites (Rev Design): Built and customized WordPress websites with PHP/MySQL, responsive UI/UX, and optimized dynamic content.</w:t>
      </w:r>
    </w:p>
    <w:p w14:paraId="134059A9" w14:textId="77777777" w:rsidR="00077654" w:rsidRDefault="00000000">
      <w:pPr>
        <w:pStyle w:val="ListBullet"/>
        <w:spacing w:after="40"/>
      </w:pPr>
      <w:r>
        <w:t>Mobile Fitness Apps (Digital Catnip): Created cross-platform iOS/Android apps with Swift/Java, integrating APIs and tracking user activity metrics.</w:t>
      </w:r>
    </w:p>
    <w:p w14:paraId="26BC71FA" w14:textId="77777777" w:rsidR="00077654" w:rsidRDefault="00000000">
      <w:r>
        <w:rPr>
          <w:b/>
          <w:color w:val="003366"/>
          <w:sz w:val="24"/>
        </w:rPr>
        <w:t>Technical Skills</w:t>
      </w:r>
    </w:p>
    <w:p w14:paraId="266D4589" w14:textId="77777777" w:rsidR="00077654" w:rsidRDefault="00000000">
      <w:r>
        <w:t>Tools &amp; Deployment: Azure DevOps, Git/GitHub/Bitbucket, CI/CD, Docker, REST APIs, RxJS, Jasmine/Karma, Jest, xUnit, Postman, Swagger/OpenAPI, Vercel, Render, Railway, SmartASP.NET</w:t>
      </w:r>
    </w:p>
    <w:sectPr w:rsidR="000776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857552">
    <w:abstractNumId w:val="8"/>
  </w:num>
  <w:num w:numId="2" w16cid:durableId="1044938505">
    <w:abstractNumId w:val="6"/>
  </w:num>
  <w:num w:numId="3" w16cid:durableId="134420562">
    <w:abstractNumId w:val="5"/>
  </w:num>
  <w:num w:numId="4" w16cid:durableId="1361975999">
    <w:abstractNumId w:val="4"/>
  </w:num>
  <w:num w:numId="5" w16cid:durableId="264965401">
    <w:abstractNumId w:val="7"/>
  </w:num>
  <w:num w:numId="6" w16cid:durableId="1299451728">
    <w:abstractNumId w:val="3"/>
  </w:num>
  <w:num w:numId="7" w16cid:durableId="1615019634">
    <w:abstractNumId w:val="2"/>
  </w:num>
  <w:num w:numId="8" w16cid:durableId="90977215">
    <w:abstractNumId w:val="1"/>
  </w:num>
  <w:num w:numId="9" w16cid:durableId="112257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654"/>
    <w:rsid w:val="0015074B"/>
    <w:rsid w:val="0029639D"/>
    <w:rsid w:val="00326F90"/>
    <w:rsid w:val="00862C02"/>
    <w:rsid w:val="00AA1D8D"/>
    <w:rsid w:val="00B47730"/>
    <w:rsid w:val="00CB0664"/>
    <w:rsid w:val="00D17C5F"/>
    <w:rsid w:val="00FA03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DDFDB"/>
  <w14:defaultImageDpi w14:val="300"/>
  <w15:docId w15:val="{CAD34DB7-44EB-4A73-92E0-88581D98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Anthony Turner</cp:lastModifiedBy>
  <cp:revision>3</cp:revision>
  <dcterms:created xsi:type="dcterms:W3CDTF">2025-10-08T07:03:00Z</dcterms:created>
  <dcterms:modified xsi:type="dcterms:W3CDTF">2025-10-08T07:03:00Z</dcterms:modified>
  <cp:category/>
</cp:coreProperties>
</file>